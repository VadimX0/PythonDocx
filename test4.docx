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473343" w:rsidRPr="004B3A70" w:rsidRDefault="00DE4564" w:rsidP="004B3A70">
      <w:pPr>
        <w:jc w:val="center"/>
        <w:rPr>
          <w:b w:val="0"/>
        </w:rPr>
      </w:pPr>
      <w:r w:rsidRPr="00473343">
        <w:t>Титульный лист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B87EC6">
        <w:tc>
          <w:tcPr>
            <w:tcW w:w="4677" w:type="dxa"/>
          </w:tcPr>
          <w:p w:rsidR="00B87EC6" w:rsidRPr="00F05D4E" w:rsidRDefault="00B87EC6">
            <w:pPr>
              <w:rPr>
                <w:szCs w:val="28"/>
              </w:rPr>
            </w:pPr>
          </w:p>
        </w:tc>
        <w:tc>
          <w:tcPr>
            <w:tcW w:w="4677" w:type="dxa"/>
          </w:tcPr>
          <w:p w:rsidR="00B87EC6" w:rsidRDefault="00B87EC6"/>
        </w:tc>
      </w:tr>
    </w:tbl>
    <w:p w:rsidR="00225E84" w:rsidRPr="00225E84" w:rsidRDefault="00225E84" w:rsidP="00225E84">
      <w:pPr>
        <w:rPr>
          <w:b w:val="0"/>
          <w:szCs w:val="28"/>
          <w:lang w:val="en-US"/>
        </w:rPr>
      </w:pPr>
      <w:bookmarkStart w:id="0" w:name="_GoBack"/>
      <w:bookmarkEnd w:id="0"/>
      <w:r w:rsidRPr="00225E84">
        <w:rPr>
          <w:b w:val="0"/>
          <w:szCs w:val="28"/>
          <w:lang w:val="en-US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55"/>
      </w:tblGrid>
      <w:tr>
        <w:tc>
          <w:tcPr>
            <w:tcW w:type="dxa" w:w="9355"/>
          </w:tcPr>
          <w:p>
            <w:r>
              <w:t>Вас зовут: Вадим</w:t>
            </w:r>
          </w:p>
        </w:tc>
      </w:tr>
      <w:tr>
        <w:tc>
          <w:tcPr>
            <w:tcW w:type="dxa" w:w="9355"/>
          </w:tcPr>
          <w:p>
            <w:r>
              <w:t>Название организации: к</w:t>
            </w:r>
          </w:p>
        </w:tc>
      </w:tr>
    </w:tbl>
    <w:p>
      <w:r>
        <w:br w:type="page"/>
      </w:r>
    </w:p>
    <w:sectPr w:rsidR="00225E84" w:rsidRPr="0022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